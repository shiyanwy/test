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（一）母爱，三月的阳光(一件事记叙文) </w:t>
      </w:r>
    </w:p>
    <w:p>
      <w:r>
        <w:t xml:space="preserve">  人生旅途漫漫，我把生活诠释成一段孤独的流浪，通向梦想的大道旁驿站不断，我却不愿停步，期待一份轰轰烈烈，一份举世无双，直至精疲力尽，蓦然回首，惊觉原来道旁有的不仅仅是残香…… </w:t>
      </w:r>
    </w:p>
    <w:p>
      <w:r>
        <w:t xml:space="preserve">  也许是在题海里浸泡得太久，有些浮肿，我披星戴月而归，脸上总是挥不去“疲倦”二字。   打开灯，书桌上一杯热气腾腾的奶茶把小小的房间点缀着格外温馨。我并不奇怪，一点也不，奶茶在每天的这个时候都会准时出现在那儿，风雨无阻。何况此时的我正为另一件事而烦恼。 </w:t>
      </w:r>
    </w:p>
    <w:p>
      <w:r>
        <w:t xml:space="preserve">  曾经，我可以挥笔如行云流水，开卷成文。可如今，小小一篇《母爱》却让我的思绪停滞不前，心中莫名地产生了一种可怕的空白。 </w:t>
      </w:r>
    </w:p>
    <w:p>
      <w:r>
        <w:t xml:space="preserve">  “是妈妈不够爱你吗?”“不，不是。” “是她为你所做的不够多吗? ” “不，也不是。”“那为什么你却偏偏表达不出母爱呢?…… ” </w:t>
      </w:r>
    </w:p>
    <w:p>
      <w:r>
        <w:t xml:space="preserve">  我不住地问自己，终是把头弄得胀痛无比也没有答案。招手间，我碰到了奶茶，香气四溢的奶茶，一仰脖，奶茶倾刻入肚，一股暖流立即自下而上升起，我浑身一颤，立扫所有烦恼，抛之于九霄云外。母亲知道我需要的一切。   轻轻地，我听见门被开启，一回头，妈妈抱着一床被子走了进来。棉被满是阳光的味道，似乎在这不足十平方米的空间内，又升起了一轮小小的太阳。妈妈见我手握空杯，呆呆地望着她，脸上立时漾起笑容，那是一种只有在母亲脸上才会荡漾的微笑，叫人无法抗拒。我点点头轻轻“嗯”了一声，望着母亲转身出门。 </w:t>
      </w:r>
    </w:p>
    <w:p>
      <w:r>
        <w:t xml:space="preserve">  就在她出门的那个瞬间，我突然灵光一闪：难道这就是母亲的爱?但人们说母爱是伟大的，又怎会如一杯奶茶般平凡?我追出房去，想要寻找答案，然而在看到母亲的刹那，我止住了脚步，妈妈问“还要一杯是吗?”我笑了，终于明白母爱的伟大之处恰恰在于它的平凡，于是那轮小小的太阳又升起在我的心田，我的漫长旅途之上。因为我懂得了珍惜，珍惜花花草草，平凡的奶茶之中浓浓的爱。也就此明白，爱妈妈，我可以做到的就是珍惜。   细细一品，那杯浓浓的奶茶真的好暖……   谁言寸草心，报得三春晖。 </w:t>
      </w:r>
    </w:p>
    <w:p>
      <w:r>
        <w:t xml:space="preserve">（二）那微笑改变了我（一件事:前后对比） </w:t>
      </w:r>
    </w:p>
    <w:p>
      <w:r>
        <w:t xml:space="preserve">  真奇怪，不知从什么时间开始，我只喜欢独来独往：很少会帮助别人，也不希求别人的帮助。纵然得到别人的相助，也会像还债似的报答于人。大有我不负天下人，也莫让天下人负我之势。然而，这多年支配着我的思想，却在那一次微笑的光芒中，瞬间变得如同一粒尘埃，飘散得无影无踪…… </w:t>
      </w:r>
    </w:p>
    <w:p>
      <w:r>
        <w:t xml:space="preserve">  那是一场连续两天的大雨过后，那条我每天上学必过的河上的水泥桥已被河水冲刷得找不到踪影。只有那座高高的旧木桥还架在河的两岸。那是一座只用两根并排的又圆又滑的木头架起的桥；平时我空着两手走过也要胆颤心惊的桥。 </w:t>
      </w:r>
    </w:p>
    <w:p>
      <w:r>
        <w:t xml:space="preserve">  面对着那桥我犹豫着，还差10分钟就要上课了。我猛子扛起我的自行车，做了一个连我自己也不敢相信的决定：扛着车从木桥上走过去。开头的十几米，是在雄纠纠气昂昂的气氛中行进着，没感到什么。渐渐地，脚下的木头在拼命地抖着，木头下面湍急的河水使我头晕，腿越来越软，好像很难再支撑我的身体的重量。我根本不知道自己是怎么走到木桥中央的。只剩下一半的路程了，我却再也挪不开脚步。曾想着一点点挪回去，可我连转身都困难，耳边哗哗的流水声使我近乎绝望了，几次想把自行车扔进河里。 </w:t>
      </w:r>
    </w:p>
    <w:p>
      <w:r>
        <w:t xml:space="preserve">  正在我前进不能。后退不得的时候。突然，肩上的车子一下子轻了起来，继而渐渐离开了我的肩。是一只大手从我的手中取下自行车。那一刻，我真无法说出心里的感激。我慢慢</w:t>
      </w:r>
    </w:p>
    <w:p>
      <w:r>
        <w:t xml:space="preserve">扭过头：是一张陌生的脸，脸上充满了微笑。时间没有容我仔细看，但只那一瞬间，却使我感到那微笑是那么真诚、可爱！   车子和我终于安全到达了对岸，满心的感激使我仔细地看了看那微笑的脸：不算黑的皮肤，眯细的双眼掩不住真诚的目光。细碎的皱纹爬满眼角，干裂的嘴唇微微张开。啊，是一位40多岁朴实无华农民。 </w:t>
      </w:r>
    </w:p>
    <w:p>
      <w:r>
        <w:t xml:space="preserve">  这是何等普通的一笑呵！普通得不能再普通了，却让我始终不能忘却，它使我第一次体会到人与人之间最美好的东西，尽管那只是淡淡的一笑。许多年以来，那微笑一直深深埋于我的心中，我曾学着以同样的微笑扶起跌倒的儿童，帮着推一反艰难行走的货车或是一把雨伞给同学。而每一次当你不求回报帮助别人并与之真诚的一笑时，你才会真正体会到那埋于心底的微笑的真正含义与价值。那是一种称不上崇高但却让你足以自豪的滋味。微笑，寄予着美好的情感，我实在找不出恰当的词语形容它，或许，这句诗会表达它的含义吧：“与人玫瑰，留有余香！” </w:t>
      </w:r>
    </w:p>
    <w:p>
      <w:r>
        <w:t xml:space="preserve">谓之然否？ </w:t>
      </w:r>
    </w:p>
    <w:p>
      <w:r>
        <w:t xml:space="preserve">（三）那一刻，我的世界春暖花开（一件事：情景交融） </w:t>
      </w:r>
    </w:p>
    <w:p>
      <w:r>
        <w:t xml:space="preserve">  一阵雨过后，空气也像被雨冲洗了一般，格外清新，如茵的草地上，点点露珠挂在草叶上，像一个个晶莹的水晶灯笼，太阳光照在上面，映出了青的蓝，赤的红，紫的绿。   明天就是20号，要中考了，我的心中掠过一丝迷惘与担忧：三年的奋斗即将体现在这三天，三年的等待只为这一战，万一考不上重点，万一临场失常……带着忧虑和不安，我走出了家门，——出去散散心吧! </w:t>
      </w:r>
    </w:p>
    <w:p>
      <w:r>
        <w:t xml:space="preserve">  路边的花儿被风雨打折了，想要站起来重新开放，似乎不可能了。——这是不祥的预兆吗?明天，后天，大后天，我会失败吗?泪水不知不觉地滑过我的脸颊。迷蒙中，我看到了一个小小的、白色的身影——是纸吗?不，现在没有风，它却在微微颤动。走近一看，哦，是一只白蝴蝶，只见它全身湿湿的，显然是被雨淋的，两只触角极细微地颤动着，身上芝麻大的黑点依然可见。它停在花瓣上，似乎观察着周围的动静，——就算周围有什么敌害，小白蝶也无力反抗，它太虚弱了! </w:t>
      </w:r>
    </w:p>
    <w:p>
      <w:r>
        <w:t xml:space="preserve">  此时，我仿佛看到它在雨中挣扎的情景：大雨哗哗地下着，显示着它的淫威，小白蝶想找个地方躲起来，却被一个大雨点给打在了地上，它抖着翅膀想要飞起来，可它那细弱的脚连站都站不稳。第一次，它没有站起来，第二次，它又倒下了，第三次，第四次，第五次……啊，它终于站起来了，爬出了水洼……我的心怦然一动，多勇敢的小白蝶啊! </w:t>
      </w:r>
    </w:p>
    <w:p>
      <w:r>
        <w:t xml:space="preserve">  我轻轻捉住它的翅膀，小心翼翼地把它放在朝阳的地方，让它感受一下阳光的温暖，它的身体又抖起来了，是怕我吗?噢，不要怕，我的小勇士，我微笑着离去。刚走不远，我突然想到我怎么可以把这么弱小的生灵放在那里呢，我又跑了回去，令人震惊的是，小白蝶飞向了天空。飞去之前，它在我的身边转了一圈，似乎感谢我，然后又飞走了，飞向了天空。——多顽强的小生命啊! </w:t>
      </w:r>
    </w:p>
    <w:p>
      <w:r>
        <w:t xml:space="preserve">  就在这一刻，我分明看见：天空——很蓝，阳光洒在我身上——很温暖!我忽然意识到：生命中会有太多的遗憾，但人要学会坚强，学会长大，对于困苦和迷惘，我们应该微笑面对。我相信，成功是通过一步步努力得到的!只要努力过，即使失败又有何妨——蓦地，那一刻，我的世界春暖花开，洒满阳光。我的心怦然一动：明天，我不怕。 </w:t>
      </w:r>
    </w:p>
    <w:p>
      <w:r>
        <w:t xml:space="preserve"> </w:t>
      </w:r>
    </w:p>
    <w:p>
      <w:r>
        <w:t xml:space="preserve">（四）我最想依靠的就是你（多件事：时间线索） </w:t>
      </w:r>
    </w:p>
    <w:p>
      <w:r>
        <w:t xml:space="preserve">  鸟儿羽毛丰满，便欲展翅高飞，不再依靠大鸟；果实已经成熟，便欲离开枝头，不再依靠大树；而我，无论身在何方，长大与否，最想依靠的，始终是您，我亲爱的母亲。 </w:t>
      </w:r>
    </w:p>
    <w:p>
      <w:r>
        <w:t xml:space="preserve">  您常说我长大了，要自立自强，万不可做“啃老族”、“月光族”，一辈子依靠爸妈。每每听到这些，我总是不屑地昂起头，撇撇嘴，骄傲地说：“我才不靠你们呢！“而心里却总是一阵阵不舒服，是心口不一的感觉。   您可知道，我最想依靠的就是你，不是金钱与物质，是您的目光，您的举止，您的话语。   小时候，您踩着脚踏车带我上幼儿园，您爱教我背唐诗，《静夜思》便是那时学会的。犹记得您将我抱下车，听完我背诗，温柔满足的目光便落在我的身上，如网般将我围裹，无知的我尚不明白目光里透着赞赏与鼓励，只觉得像得到了最爱的糖果，会高兴激动一整天，充满了前进的动力。 </w:t>
      </w:r>
    </w:p>
    <w:p>
      <w:r>
        <w:t xml:space="preserve">  上小学，您拿起筷子第一次打了我。从小到大，只此一回，我记忆犹新：”出去打两瓶开水，妈妈给你泡茶喝！”为了奶茶我飞一般打来开水，谁知妈妈却泡了杯难喝的绿茶，我一肚子委屈、愤怒，全都迁怒于刚打来的水，“哗啦啦”一下泻进了下水道，您紧握着一根筷子，拉着我的手，一下一下打在我的身上，泛起条条红痕。“叫你脾气臭，叫你任性，就是要教训你！”一顿痛打，一场痛哭，终于收敛了我的戾气。 </w:t>
      </w:r>
    </w:p>
    <w:p>
      <w:r>
        <w:t xml:space="preserve">  上初中，竞选班干部，自幼做惯了班长的我没选上，心中有丝丝失落，再加上一些话语的催化，好强的我军训第二天回家便泪流满面，了解我的您猜到其中原因，生气地对我说：“不当就不当，有什么了不起的！有本事的就拿成绩去争回来。”一语惊醒梦中人，班长需要过硬的成绩，不服输的我在连考三次第一之后，终于凭实力赢得了职位。 </w:t>
      </w:r>
    </w:p>
    <w:p>
      <w:r>
        <w:t xml:space="preserve">  我怕是离不开您了，母亲。您的目光赐与我勇气、动力；您的动作教会我乖巧，收敛；您的话语带给我警醒、方向。 </w:t>
      </w:r>
    </w:p>
    <w:p>
      <w:r>
        <w:t xml:space="preserve">  无论飞鸟何去何从，无论果实是否落地，蓝天白云下，人生道路中，我最想依靠的就是你，母亲。 </w:t>
      </w:r>
    </w:p>
    <w:p>
      <w:r>
        <w:t xml:space="preserve">（五）我最想依靠的就是你（多件事：不同角度） </w:t>
      </w:r>
    </w:p>
    <w:p>
      <w:r>
        <w:t xml:space="preserve">  睡眼朦胧中，我看到了你的身影，你削瘦的却又模糊的身影。两年来，我朝思暮想的是你；半夜惊醒，哭着喊着要找的是你；最想依靠的也是你…… </w:t>
      </w:r>
    </w:p>
    <w:p>
      <w:r>
        <w:t xml:space="preserve">  还记得吗？以前在学校，有再多的烦恼，只要在家门口伫足，闻闻令人垂涎的饭菜香，就什么都忘了。我总是冲进家门，甩下书包，冲你喊上一声：“奶奶，我回来了！”我清楚地记得，厨房里，“轰隆”的抽油烟机下，你回过来看我，笑呵呵地把我推出厨房，那滑腻的触感，至今还留在我的皮肤上。 </w:t>
      </w:r>
    </w:p>
    <w:p>
      <w:r>
        <w:t xml:space="preserve">  烦恼时，我最想依靠的就是你。 </w:t>
      </w:r>
    </w:p>
    <w:p>
      <w:r>
        <w:t xml:space="preserve">  昏黄的灯光下飘飘洒洒着温柔的灰尘，落在你银白的发丝上。你倚着古老的红木躺椅，八仙桌上的收音机里唱着你最爱的锡剧，你也跟着小声哼哼，手边还翻着一本发黄的菜谱，不时还嘟囔几句：“小丫头在长身体，得给她好好补补。”我不经意间发出了一点儿声响，惊动了你，你看着站在门口痴笑的我说：“丫头，咱们今天吃个童子鸡怎么样？”   成长时，我最想依靠的就是你。 </w:t>
      </w:r>
    </w:p>
    <w:p>
      <w:r>
        <w:t xml:space="preserve">  张开眼睛，是满眼无力的白色，稍一侧目，就看到你心急火燎地冲进房门，进门便朝着坐在对面的爸妈喊：“连个小孩都不会照顾，这个月第几次住院了啊？”转过身，看着生病的我，怜爱地说：“怎么样？好点了吗？奶奶给你带了最爱的骨头汤，吃点吧！”你温柔地托起我的背，把我轻轻抱起，坐了起来，目光落在我满是针孔的左手上，疼爱地说：“我端着，你吃吧！”与你柔情的眸对视，我看到了你满眼的温柔、痛心。 </w:t>
      </w:r>
    </w:p>
    <w:p>
      <w:r>
        <w:t xml:space="preserve">  虚弱时，我最想依靠的就是你。 </w:t>
      </w:r>
    </w:p>
    <w:p>
      <w:r>
        <w:t xml:space="preserve">  “每次都让你认真点，仔细点，怎么又只考这么点啊！”每当他*的责备声响起，只要我听到你急促的脚步声响起，我就不再害怕了。推开房门，你紧促着眉教训妈妈：“孩子都已经说她尽力了，再说她已经这么优秀了，上升的空间是很小的嘛！”奶奶你可知道，要是此时我有一把熨斗，我真想熨平你紧皱的眉！   委屈时，我最想依靠的就是你。   …… </w:t>
      </w:r>
    </w:p>
    <w:p>
      <w:r>
        <w:t xml:space="preserve">猛地从梦间惊醒。原来只是一场梦。两年了，你离开我两年了，你的面庞在我心中由熟悉变为模糊，可我最想依靠的就是你。厨房中，少了饭菜飘香；灯光下，少了锡剧与菜谱；生病时，少了骨头汤；被责备时，少了你的帮忙，但我最想依靠的还是你。 </w:t>
      </w:r>
    </w:p>
    <w:p>
      <w:r>
        <w:t xml:space="preserve">（六）这就是幸福（多件事：不同对象） </w:t>
      </w:r>
    </w:p>
    <w:p>
      <w:r>
        <w:t xml:space="preserve">我曾经迷茫，不知道现实生活中的幸福是什么，又该怎样去珍惜幸福。听说，每个人都有自己的幸福，无论你是穷还是富，是老还是少，是美还是丑。可是，幸福往往像手中紧紧抓住的水珠，无论怎么用力，都会凄然地消失在风中。   幸福，你在哪里？ </w:t>
      </w:r>
    </w:p>
    <w:p>
      <w:r>
        <w:t xml:space="preserve">  过节的时候，在乱哄哄的家庭里，外婆拿出我的妹妹玩儿的呼啦圈，笑着对我说：“嘿，我小的时候也玩儿这个，有个性吧！”接着，便给我们演示起来。“真厉害！”大家惊喜地说道。外婆的脸上闪着得意的神采，我也笑了。在人生的晚年，回忆年轻时的点滴，快乐地与儿孙聊这过去的事情。 </w:t>
      </w:r>
    </w:p>
    <w:p>
      <w:r>
        <w:t xml:space="preserve">  幸福，在外婆眼睛里闪耀着令人沉醉的光！ </w:t>
      </w:r>
    </w:p>
    <w:p>
      <w:r>
        <w:t xml:space="preserve">  回家的时候，路过市场。一个中年女人背着大大的书包，提着满袋的肉、蛋和蔬菜，拉着儿子稚嫩的小手。“妈妈……”小孩儿的声音尚有一些清涩，“让我背吧。”“不用了。”女人虽然疲惫，嘴角却流露出欣慰的微笑。小孩儿轻轻一跳，夺下书包，背在肩上，轻快跑开。熙熙攘攘的人群里，女人品味着生活中的温暖，沉浸在爱的深情中。   幸福，在女人的笑容中散发着醉人的幽香！   我不禁闭上双眼沉思：在妈妈端上饭菜时的神情和爸爸为我擦拭眼镜的专注中，我感到了幸福；在贫困农村的妹妹拿到捐款的泪水中，我品到了幸福；从一位拄着拐杖的老奶奶被扶过马路的身影里，我悟到了幸福；在一位收工回家的清洁工人的笑容中，我看到了幸福；从一位遭受了旱灾刚领到种子的农民的眼神里，我读到了幸福。 </w:t>
      </w:r>
    </w:p>
    <w:p>
      <w:r>
        <w:t xml:space="preserve">我终于明白，幸福就像花儿的芬芳、蝴蝶的翅膀，细微于不经意的角落，美好于善感的心灵。 </w:t>
      </w:r>
    </w:p>
    <w:p>
      <w:r>
        <w:t xml:space="preserve">品味幸福，就是用心灵去体味星的光芒、泪的温暖，还有时光的沧桑。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